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35448" w14:textId="77777777" w:rsidR="00DD1D2C" w:rsidRDefault="00DD1D2C" w:rsidP="00DD1D2C">
      <w:r>
        <w:rPr>
          <w:noProof/>
        </w:rPr>
        <w:drawing>
          <wp:inline distT="114300" distB="114300" distL="114300" distR="114300" wp14:anchorId="455B5751" wp14:editId="5C319591">
            <wp:extent cx="7128850" cy="428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88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541B2" w14:textId="77777777" w:rsidR="00DD1D2C" w:rsidRDefault="00DD1D2C" w:rsidP="00DD1D2C"/>
    <w:p w14:paraId="2916271A" w14:textId="77777777" w:rsidR="00DD1D2C" w:rsidRPr="00EC0456" w:rsidRDefault="00DD1D2C" w:rsidP="00DD1D2C">
      <w:pPr>
        <w:rPr>
          <w:lang w:val="ru-RU"/>
        </w:rPr>
      </w:pPr>
      <w:r w:rsidRPr="00DD1D2C">
        <w:rPr>
          <w:b/>
          <w:lang w:val="ru-RU"/>
        </w:rPr>
        <w:t>Дата:</w:t>
      </w:r>
      <w:r w:rsidRPr="00DD1D2C">
        <w:rPr>
          <w:lang w:val="ru-RU"/>
        </w:rPr>
        <w:t xml:space="preserve"> </w:t>
      </w:r>
      <w:r w:rsidRPr="00EC0456">
        <w:rPr>
          <w:lang w:val="ru-RU"/>
        </w:rPr>
        <w:t>{</w:t>
      </w:r>
      <w:r>
        <w:t>date</w:t>
      </w:r>
      <w:r w:rsidRPr="00CD04EE">
        <w:rPr>
          <w:lang w:val="ru-RU"/>
        </w:rPr>
        <w:t>}</w:t>
      </w:r>
    </w:p>
    <w:p w14:paraId="51E6D754" w14:textId="77777777" w:rsidR="00DD1D2C" w:rsidRPr="00B95BC7" w:rsidRDefault="00DD1D2C" w:rsidP="00DD1D2C">
      <w:pPr>
        <w:rPr>
          <w:lang w:val="ru-RU"/>
        </w:rPr>
      </w:pPr>
      <w:r w:rsidRPr="00DD1D2C">
        <w:rPr>
          <w:b/>
          <w:lang w:val="ru-RU"/>
        </w:rPr>
        <w:t>Телефон клиента:</w:t>
      </w:r>
      <w:r w:rsidRPr="00DD1D2C">
        <w:rPr>
          <w:lang w:val="ru-RU"/>
        </w:rPr>
        <w:t xml:space="preserve"> </w:t>
      </w:r>
    </w:p>
    <w:p w14:paraId="1FDF84EA" w14:textId="77777777" w:rsidR="00DD1D2C" w:rsidRPr="00DD1D2C" w:rsidRDefault="00DD1D2C" w:rsidP="00DD1D2C">
      <w:pPr>
        <w:rPr>
          <w:lang w:val="ru-RU"/>
        </w:rPr>
      </w:pPr>
    </w:p>
    <w:p w14:paraId="5CFABEDA" w14:textId="77777777" w:rsidR="00DD1D2C" w:rsidRPr="00DD1D2C" w:rsidRDefault="00DD1D2C" w:rsidP="00DD1D2C">
      <w:pPr>
        <w:rPr>
          <w:b/>
          <w:sz w:val="30"/>
          <w:szCs w:val="30"/>
          <w:lang w:val="ru-RU"/>
        </w:rPr>
      </w:pPr>
      <w:r w:rsidRPr="00DD1D2C">
        <w:rPr>
          <w:b/>
          <w:lang w:val="ru-RU"/>
        </w:rPr>
        <w:t>Марка/модель авто:</w:t>
      </w:r>
      <w:r w:rsidRPr="00DD1D2C">
        <w:rPr>
          <w:lang w:val="ru-RU"/>
        </w:rPr>
        <w:t xml:space="preserve"> </w:t>
      </w:r>
    </w:p>
    <w:p w14:paraId="1A7893BB" w14:textId="77777777" w:rsidR="00DD1D2C" w:rsidRPr="00DD1D2C" w:rsidRDefault="00DD1D2C" w:rsidP="00DD1D2C">
      <w:pPr>
        <w:rPr>
          <w:lang w:val="ru-RU"/>
        </w:rPr>
      </w:pPr>
    </w:p>
    <w:p w14:paraId="79762AF8" w14:textId="77777777" w:rsidR="00DD1D2C" w:rsidRPr="001E105F" w:rsidRDefault="00DD1D2C" w:rsidP="00DD1D2C">
      <w:pPr>
        <w:rPr>
          <w:lang w:val="ru-RU"/>
        </w:rPr>
      </w:pPr>
    </w:p>
    <w:p w14:paraId="61D1818F" w14:textId="204CBBD2" w:rsidR="00927EA4" w:rsidRPr="001E105F" w:rsidRDefault="00927EA4" w:rsidP="00DD1D2C">
      <w:pPr>
        <w:rPr>
          <w:lang w:val="ru-RU"/>
        </w:rPr>
      </w:pPr>
    </w:p>
    <w:sectPr w:rsidR="00927EA4" w:rsidRPr="001E105F" w:rsidSect="00DD1D2C">
      <w:pgSz w:w="11909" w:h="16834"/>
      <w:pgMar w:top="141" w:right="286" w:bottom="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289938">
    <w:abstractNumId w:val="8"/>
  </w:num>
  <w:num w:numId="2" w16cid:durableId="635724425">
    <w:abstractNumId w:val="6"/>
  </w:num>
  <w:num w:numId="3" w16cid:durableId="753824933">
    <w:abstractNumId w:val="5"/>
  </w:num>
  <w:num w:numId="4" w16cid:durableId="818182468">
    <w:abstractNumId w:val="4"/>
  </w:num>
  <w:num w:numId="5" w16cid:durableId="1488666055">
    <w:abstractNumId w:val="7"/>
  </w:num>
  <w:num w:numId="6" w16cid:durableId="2146703037">
    <w:abstractNumId w:val="3"/>
  </w:num>
  <w:num w:numId="7" w16cid:durableId="1016224758">
    <w:abstractNumId w:val="2"/>
  </w:num>
  <w:num w:numId="8" w16cid:durableId="1746951343">
    <w:abstractNumId w:val="1"/>
  </w:num>
  <w:num w:numId="9" w16cid:durableId="180650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409"/>
    <w:rsid w:val="0015074B"/>
    <w:rsid w:val="001E105F"/>
    <w:rsid w:val="0029639D"/>
    <w:rsid w:val="00326F90"/>
    <w:rsid w:val="00927EA4"/>
    <w:rsid w:val="00AA1D8D"/>
    <w:rsid w:val="00B47730"/>
    <w:rsid w:val="00B740F7"/>
    <w:rsid w:val="00CB0664"/>
    <w:rsid w:val="00DD1D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1CF1C"/>
  <w14:defaultImageDpi w14:val="300"/>
  <w15:docId w15:val="{48485142-3763-4F95-89A7-610DF282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Maniac</cp:lastModifiedBy>
  <cp:revision>3</cp:revision>
  <dcterms:created xsi:type="dcterms:W3CDTF">2013-12-23T23:15:00Z</dcterms:created>
  <dcterms:modified xsi:type="dcterms:W3CDTF">2024-08-29T14:28:00Z</dcterms:modified>
  <cp:category/>
</cp:coreProperties>
</file>