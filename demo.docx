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Vadim  22.08.2024 14:57</w:t>
      </w:r>
    </w:p>
    <w:p>
      <w:pPr>
        <w:pStyle w:val="Heading1"/>
      </w:pPr>
      <w:r>
        <w:t>Введите телефон клиента</w:t>
      </w:r>
    </w:p>
    <w:p>
      <w:pPr>
        <w:pStyle w:val="IntenseQuote"/>
      </w:pPr>
      <w:r>
        <w:t>+7 903 581-94-05</w:t>
      </w:r>
    </w:p>
    <w:p>
      <w:pPr>
        <w:pStyle w:val="Heading1"/>
      </w:pPr>
      <w:r>
        <w:t>Введите модель авто или выберите из вариантов</w:t>
      </w:r>
    </w:p>
    <w:p>
      <w:pPr>
        <w:pStyle w:val="IntenseQuote"/>
      </w:pPr>
      <w:r>
        <w:t>Toyota</w:t>
      </w:r>
    </w:p>
    <w:p>
      <w:pPr>
        <w:pStyle w:val="Heading1"/>
      </w:pPr>
      <w:r>
        <w:t>Пришлите фото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5074758_photo_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Какие коврики нужны? (выберите или введите свой вариант)</w:t>
      </w:r>
    </w:p>
    <w:p>
      <w:pPr>
        <w:pStyle w:val="IntenseQuote"/>
      </w:pPr>
      <w:r>
        <w:t>Комплект ковриков</w:t>
      </w:r>
    </w:p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5715000" cy="1016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16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